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008B"/>
          <w:sz w:val="48"/>
        </w:rPr>
        <w:t>Story 1</w:t>
      </w:r>
    </w:p>
    <w:p/>
    <w:p>
      <w:r>
        <w:rPr>
          <w:b/>
          <w:color w:val="DC143C"/>
          <w:sz w:val="32"/>
        </w:rPr>
        <w:t>📊 YouTube Metadata</w:t>
      </w:r>
    </w:p>
    <w:p/>
    <w:p>
      <w:r>
        <w:rPr>
          <w:b/>
          <w:color w:val="666666"/>
        </w:rPr>
        <w:t>Title:</w:t>
      </w:r>
    </w:p>
    <w:p>
      <w:r>
        <w:rPr>
          <w:sz w:val="24"/>
        </w:rPr>
        <w:t>La Suegra Que Regresó del Mar para Enfrentar a su Asesina</w:t>
      </w:r>
    </w:p>
    <w:p/>
    <w:p>
      <w:r>
        <w:rPr>
          <w:b/>
          <w:color w:val="666666"/>
        </w:rPr>
        <w:t>Thumbnail Text:</w:t>
      </w:r>
    </w:p>
    <w:p>
      <w:r>
        <w:rPr>
          <w:sz w:val="24"/>
        </w:rPr>
        <w:t>¡ME EMPUJÓ AL MAR PARA MATARME! PERO SOBREVIVÍ Y VOLVÍ PARA COBRAR JUSTICIA. UNA HISTORIA QUE TE DEJARÁ SIN ALIENTO</w:t>
      </w:r>
    </w:p>
    <w:p/>
    <w:p>
      <w:r>
        <w:rPr>
          <w:b/>
          <w:color w:val="666666"/>
        </w:rPr>
        <w:t>Hook:</w:t>
      </w:r>
    </w:p>
    <w:p>
      <w:r>
        <w:rPr>
          <w:sz w:val="24"/>
        </w:rPr>
        <w:t>¡REGRESÓ DEL MAR!</w:t>
      </w:r>
    </w:p>
    <w:p/>
    <w:p>
      <w:r>
        <w:rPr>
          <w:b/>
          <w:color w:val="666666"/>
        </w:rPr>
        <w:t>Description:</w:t>
      </w:r>
    </w:p>
    <w:p>
      <w:r>
        <w:rPr>
          <w:sz w:val="24"/>
        </w:rPr>
        <w:t>Una historia impactante de traición, supervivencia y justicia divina. Una suegra que sobrevive al intento de asesinato de su nuera y regresa para reclamar lo que es suyo. No te pierdas el final que te pondrá la piel de gallina.</w:t>
      </w:r>
    </w:p>
    <w:p/>
    <w:p>
      <w:r>
        <w:rPr>
          <w:b/>
          <w:color w:val="666666"/>
        </w:rPr>
        <w:t>Tags:</w:t>
      </w:r>
    </w:p>
    <w:p>
      <w:r>
        <w:rPr>
          <w:i/>
          <w:sz w:val="22"/>
        </w:rPr>
        <w:t>historia real, traición familiar, supervivencia, justicia divina, suegra vs nuera, regreso del mar, venganza, perdón, drama familiar, historia emotiva</w:t>
      </w:r>
    </w:p>
    <w:p>
      <w:r>
        <w:br/>
        <w:t>============================================================</w:t>
        <w:br/>
      </w:r>
    </w:p>
    <w:p>
      <w:r>
        <w:rPr>
          <w:b/>
          <w:color w:val="006400"/>
          <w:sz w:val="32"/>
        </w:rPr>
        <w:t>📖 Story Content</w:t>
      </w:r>
    </w:p>
    <w:p/>
    <w:p>
      <w:r>
        <w:rPr>
          <w:sz w:val="22"/>
        </w:rPr>
        <w:t>Jamás podré borrar de mi memoria el eco del agua cerrándose sobre mi cuerpo. El frío del océano me robó el aliento mientras su risa malvada, afilada como un cuchillo, se grababa para siempre en mis oídos. "¡Adiós, estorbo inútil! ¡Ahora todo me pertenece!", gritó Esperanza antes de encender el motor de la embarcación y perderse en el horizonte infinito. Mientras las corrientes me arrastraban, recordé a mi hijo Roberto, cómo había cambiado desde que esta mujer entró en su vida, alejándolo de mí con palabras melosas y engaños perfectamente tejidos. Solo deseaba su felicidad, por eso acepté su invitación a aquel paseo. Decía que quería comenzar de cero, que era hora de dejar atrás nuestras diferencias. ¡Qué amarga ironía! Resultó ser el comienzo de mi aparente final.</w:t>
      </w:r>
    </w:p>
    <w:p>
      <w:r>
        <w:rPr>
          <w:sz w:val="22"/>
        </w:rPr>
        <w:t>El océano estaba sereno esa mañana. Esperanza había insistido en que el recorrido sería solo para nosotras dos. "Roberto no puede acompañarnos, suegra. Está ocupado con asuntos importantes", dijo con su sonrisa perfecta, esa que siempre usaba para ocultar su veneno. Me sirvió una taza de té antes de partir y cuando bebí el primer sorbo, noté que sus manos temblaban ligeramente, no de nervios, sino de impaciencia. Esa criatura nunca supo fingir completamente. Durante el trayecto hablaba sin cesar, de viajes, de joyas costosas, de lo agotada que estaba de cuidarme. A veces me tomaba del brazo simulando afecto. Otras me observaba en silencio con ojos vacíos. La brisa golpeaba nuestros rostros y el aroma del mar se mezclaba con un perfume costoso que me resultaba nauseabundo.</w:t>
      </w:r>
    </w:p>
    <w:p>
      <w:r>
        <w:rPr>
          <w:sz w:val="22"/>
        </w:rPr>
        <w:t>Al atardecer, el cielo comenzó a teñirse de dorado. Esperanza se levantó del asiento y caminó hacia la parte trasera de la embarcación. La seguí con la mirada. Ella se giró lentamente y me sonrió. "¿Sabes, Beatriz?", dijo con voz suave. "Siempre soñé con poseerlo todo". "¿A qué te refieres, Esperanza?". "A la libertad. Y tú siempre fuiste un obstáculo". Antes de que pudiera reaccionar, se acercó y con ambas manos me empujó con una fuerza que jamás imaginé que tenía. El impacto del agua fue brutal. El frío me invadió como una daga. Intenté gritar, pero el océano me devoró.</w:t>
      </w:r>
    </w:p>
    <w:p>
      <w:r>
        <w:rPr>
          <w:sz w:val="22"/>
        </w:rPr>
        <w:t>Desde las profundidades la vi de pie en el borde de la embarcación, observándome como quien contempla una hoja caer. Y luego su voz: "¡Adiós, estorbo inútil! ¡Ahora todo me pertenece!". El motor rugió y la estela del barco se desvaneció en la distancia. Yo flotaba, luchando por no hundirme. El agua salada quemaba mis ojos y mis pulmones. Mis manos se aferraban a la nada. Por un momento pensé que así terminaba mi historia. Pero el cuerpo tiene memoria y el alma, instinto. Recordé las palabras de mi difunto esposo Ricardo: "Cuando sientas que el mundo te empuja, Beatriz, agárrate del aire, aunque sea con los dientes". Y eso hice.</w:t>
      </w:r>
    </w:p>
    <w:p>
      <w:r>
        <w:rPr>
          <w:sz w:val="22"/>
        </w:rPr>
        <w:t>Las horas transcurrieron lentas como siglos. A lo lejos divisé una luz. Creí que era una ilusión, pero se acercaba. Una pequeña embarcación de pescadores navegaba por la zona guiada por una linterna amarillenta. Intenté gritar, pero solo salió un hilo de voz. Moví los brazos desesperadamente y entonces escuché: "Oye, hay algo en el agua". Un hombre lanzó una cuerda. Solo recuerdo sus manos ásperas y su voz: "Tranquila, señora, ya está segura".</w:t>
      </w:r>
    </w:p>
    <w:p>
      <w:r>
        <w:rPr>
          <w:sz w:val="22"/>
        </w:rPr>
        <w:t>Desperté en una cabaña pequeña, arropada con mantas. El fuego crepitaba y una mujer de cabello gris me observaba con compasión. "Estaba flotando entre las rocas", me dijo. "Si el mar hubiera subido diez minutos más, no estaría aquí". Cerré los ojos y por primera vez respiré profundo. Una idea me martillaba el pecho: ellos creerán que estoy muerta. Y con esa idea, una calma extraña me invadió. Porque a veces, para empezar de nuevo, primero hay que dejar que el mundo crea que ya te fuiste.</w:t>
      </w:r>
    </w:p>
    <w:p>
      <w:r>
        <w:rPr>
          <w:sz w:val="22"/>
        </w:rPr>
        <w:t>Durante los días siguientes, apenas hablé. Ellos creyeron que había perdido la memoria y yo dejé que lo creyeran. Era mejor así. Una mujer sin pasado no representa amenaza para nadie. Carmen me enseñó a encender la estufa, a preparar pan con harina rústica. Su esposo, Lorenzo, reparaba redes y silbaba melodías antiguas. La vida en aquella cabaña era simple, ajena al ruido y a la maldad. Pero la paz no me calmaba, solo me recordaba lo que me habían arrebatado.</w:t>
      </w:r>
    </w:p>
    <w:p>
      <w:r>
        <w:rPr>
          <w:sz w:val="22"/>
        </w:rPr>
        <w:t>Una mañana, Carmen me entregó una vieja chaqueta y un bolso de tela. "Guarde esto, cuando decida irse le servirá". Dentro había dinero. "No es un regalo", respondió cuando protesté. "Es para el viaje. Usted sobrevivió por algo y ese algo la espera allá". La abracé con lágrimas contenidas. "Las mujeres como usted siempre vuelven", dijo Carmen, "pero cuando lo hacen, el mundo tiembla".</w:t>
      </w:r>
    </w:p>
    <w:p>
      <w:r>
        <w:rPr>
          <w:sz w:val="22"/>
        </w:rPr>
        <w:t>Esa noche salí al porche y miré el océano. Las olas golpeaban las rocas como recordándome que aún me debía algo. Mi reflejo en el agua parecía el de otra persona. Quizá lo era. Beatriz Herrera, la viuda débil, la madre humillada, había muerto en ese mar. La mujer que respiraba ahora era nueva, más fría, más firme, hecha de sal, silencio y verdad.</w:t>
      </w:r>
    </w:p>
    <w:p>
      <w:r>
        <w:rPr>
          <w:sz w:val="22"/>
        </w:rPr>
        <w:t>Pasaron casi tres semanas desde que salí del mar. Ya no temblaba al caminar. Mis manos habían recuperado firmeza y mi mente se sentía despierta. Pero dentro de mí había algo nuevo: una calma que no era paz, sino cálculo. Lorenzo entró con un periódico húmedo entre las manos. En la portada, una foto pequeña me dejó sin aire. Era yo, mi rostro antes de morir. El titular decía: "Trágico accidente en el mar. Desaparece Beatriz Herrera, reconocida viuda del empresario Ricardo Herrera". Leí la nota completa. Todo apuntaba a un accidente. Debajo, una foto de Esperanza llorando frente a la cámara, abrazada a mi hijo Roberto.</w:t>
      </w:r>
    </w:p>
    <w:p>
      <w:r>
        <w:rPr>
          <w:sz w:val="22"/>
        </w:rPr>
        <w:t>Desde ese día me moví con más cautela. Carmen me enseñó a teñirme el cabello con una mezcla casera. El espejo me devolvió el reflejo de una mujer diferente. Ya no era la Beatriz elegante de antes. Era una mujer de rostro endurecido, con cicatrices invisibles y ojos nuevos.</w:t>
      </w:r>
    </w:p>
    <w:p>
      <w:r>
        <w:rPr>
          <w:sz w:val="22"/>
        </w:rPr>
        <w:t>El viaje de regreso fue largo. En el autobús, el paisaje se deslizaba lento. A veces me quedaba mirando mi reflejo en la ventana. No veía a una mujer rota, sino a alguien que el mundo había dado por muerta y que, sin embargo, seguía respirando. Llegué al anochecer. Pasé frente a mi antigua calle. Mi casa tenía ahora cortinas nuevas, un jardín cuidado y un automóvil caro en la entrada. Esperanza vivía bien con mi dinero.</w:t>
      </w:r>
    </w:p>
    <w:p>
      <w:r>
        <w:rPr>
          <w:sz w:val="22"/>
        </w:rPr>
        <w:t>Durante los días siguientes, recorrí el barrio sin que nadie me reconociera. Escuchaba a los vecinos murmurar. En el mercado oí a dos mujeres conversar. "Dicen que Esperanza busca una nueva empleada". El destino me estaba abriendo la puerta. Esa tarde me acerqué a la casa. Toqué el timbre y esperé. La puerta se abrió. Frente a mí estaba Esperanza. Me miró de arriba a abajo, sin sospechar. "Busco trabajo, señora", dije. "Me dijeron que necesita alguien para la limpieza".</w:t>
      </w:r>
    </w:p>
    <w:p>
      <w:r>
        <w:rPr>
          <w:sz w:val="22"/>
        </w:rPr>
        <w:t>Entré. El aire de la casa me golpeó como un recuerdo. Cada mueble, cada cuadro me pertenecía. Era mi hogar y, sin embargo, era una casa extraña. "Esta habitación era de mi suegra", dijo sin saber que hablaba frente a ella. "Murió en un accidente. Pobre. Una tragedia". "La vida sigue", añadió con frialdad. Esa frase me atravesó como un cuchillo.</w:t>
      </w:r>
    </w:p>
    <w:p>
      <w:r>
        <w:rPr>
          <w:sz w:val="22"/>
        </w:rPr>
        <w:t>Durante las semanas siguientes trabajé allí en silencio. Limpiaba, cocinaba, lavaba. Esperanza confiaba en mí porque yo nunca la miraba directamente. Era su sombra, su criada invisible. Y eso me permitía escuchar. Supe que mantenía un amante, un hombre llamado Eduardo. Una vez la oí decir por teléfono: "Tranquilo, pronto será todo mío. Nadie sospecha nada".</w:t>
      </w:r>
    </w:p>
    <w:p>
      <w:r>
        <w:rPr>
          <w:sz w:val="22"/>
        </w:rPr>
        <w:t>Roberto se consumía en silencio. Llegaba tarde, comía poco y sus ojos tenían una tristeza que me partía el alma. Una noche me detuvo en la cocina. "Doña Clara, ¿usted cree en los fantasmas?". "¿Por qué lo pregunta, señor?". "Porque desde hace días Esperanza dice que mi madre la persigue, que escucha su voz por las noches". Mi pecho se apretó. Quise decirle la verdad, abrazarlo, decirle que su madre no era un fantasma, sino una mujer de carne, hueso y furia. Pero no, aún no.</w:t>
      </w:r>
    </w:p>
    <w:p>
      <w:r>
        <w:rPr>
          <w:sz w:val="22"/>
        </w:rPr>
        <w:t>Una tarde, mientras limpiaba el estudio, encontré documentos firmados con mi nombre. Los papeles mostraban la transferencia total de mis bienes, gestionada por decisión voluntaria antes de mi muerte. El sello notarial estaba falsificado. Tomé una foto de los documentos. Ya tenía lo que necesitaba.</w:t>
      </w:r>
    </w:p>
    <w:p>
      <w:r>
        <w:rPr>
          <w:sz w:val="22"/>
        </w:rPr>
        <w:t>Esperanza empezó a notar cosas extrañas: objetos movidos, puertas entreabiertas, fotos cambiadas de lugar. Una vez dejé abierta una caja que contenía mis joyas sobre su cama. Cuando la encontró gritó. La vi perder el color. La culpa la estaba estrangulando.</w:t>
      </w:r>
    </w:p>
    <w:p>
      <w:r>
        <w:rPr>
          <w:sz w:val="22"/>
        </w:rPr>
        <w:t>Una noche, mientras la casa dormía, me acerqué al salón. Ella estaba allí de espaldas con una bata blanca. "¿No puede dormir, señora?", pregunté. Se giró despacio. Su rostro estaba empapado en sudor. "¿Quién eres?", preguntó apenas en un hilo de voz. "Solo una mujer que volvió del agua". Esperanza se quedó helada. "Recuerda el océano, señora. El olor a sal, el sonido del motor alejándose, la voz que gritó: '¡Adiós, estorbo inútil!'". "¡No!", murmuró llevándose las manos a la cabeza. "No puede ser". "Sí, Esperanza, puede ser".</w:t>
      </w:r>
    </w:p>
    <w:p>
      <w:r>
        <w:rPr>
          <w:sz w:val="22"/>
        </w:rPr>
        <w:t>El silencio fue eterno. Ella cayó de rodillas. "No eres real". "Más real que tu arrepentimiento". Lloró por primera vez de verdad. "¿Qué quieres de mí?". "Nada que no sea tu verdad". "Te odiaba", gritó y luego bajó la voz. "Te odiaba porque él te amaba más que a mí". Sonreí sin crueldad. "Entonces odiabas lo que nunca ibas a tener: amor verdadero".</w:t>
      </w:r>
    </w:p>
    <w:p>
      <w:r>
        <w:rPr>
          <w:sz w:val="22"/>
        </w:rPr>
        <w:t>De repente, Roberto apareció en la puerta. "¿Qué pasa aquí?". Esperanza giró hacia él pálida. "Roberto, escúchame. Ella está viva. Tu madre está viva". Él me miró confundido. Me quité el pañuelo de la cabeza y lo miré a los ojos. "Sí, hijo, soy yo". Roberto me miraba sin pestañear, como si el mundo se hubiera detenido. Esperanza, en el suelo, sollozaba. "¿Es verdad todo eso?", le preguntó a ella con voz apenas audible. Ella se derrumbó. "Sí", susurró. "Sí, fue verdad".</w:t>
      </w:r>
    </w:p>
    <w:p>
      <w:r>
        <w:rPr>
          <w:sz w:val="22"/>
        </w:rPr>
        <w:t>Saqué el teléfono y reproduje un archivo de audio con su voz confesando todo. Roberto escuchó en silencio. Cuando el audio terminó, Esperanza se desplomó. Esa noche Roberto se marchó de la casa. Solo me abrazó y susurró: "Te fallé, mamá, pero te prometo que esto no quedará así". Esperanza había desaparecido. En la mesa dejó una nota: "No puedo vivir con esto. No busquen mi cuerpo".</w:t>
      </w:r>
    </w:p>
    <w:p>
      <w:r>
        <w:rPr>
          <w:sz w:val="22"/>
        </w:rPr>
        <w:t>Al amanecer escuché el sonido de un coche. Roberto bajó con paso lento, el rostro demacrado y un ramo de lirios blancos. "¿Has vuelto?", pregunté. "Porque entendí que uno no puede escapar de la verdad". Entramos en la casa. Nos quedamos un rato en silencio. "He estado trabajando en el pueblo", me dijo. "No tengo mucho, pero vivo en paz". "Quiero empezar de nuevo. Si me dejas, quiero hacerlo aquí contigo". "Esta siempre fue tu casa, Roberto. Yo solo la cuidé hasta que regresaras".</w:t>
      </w:r>
    </w:p>
    <w:p>
      <w:r>
        <w:rPr>
          <w:sz w:val="22"/>
        </w:rPr>
        <w:t>Pasamos el día recordando, riendo de pequeñas cosas. Por la tarde caminamos hasta la orilla del océano. Roberto lanzó al agua un puñado de flores. "¿Sabes qué pienso, mamá?", me dijo. "Que tal vez todo esto tenía que pasar para que entendiera que el amor no es posesión". "Y yo creo que Dios permite las tormentas solo para mostrarte que puedes nadar".</w:t>
      </w:r>
    </w:p>
    <w:p>
      <w:r>
        <w:rPr>
          <w:sz w:val="22"/>
        </w:rPr>
        <w:t>Una mañana llegó una carta sin remitente. Dentro había una hoja y una cadena de oro, la misma que Esperanza me arrancó del cuello. La carta decía: "No busques mi cuerpo. El mar me devolvió como a ti, pero no tengo donde ir. Cada noche escucho tu voz. No quiero redención, Beatriz, solo descanso. Perdóname si puedes". Guardé la carta. Ella vivía, pero era una sombra.</w:t>
      </w:r>
    </w:p>
    <w:p>
      <w:r>
        <w:rPr>
          <w:sz w:val="22"/>
        </w:rPr>
        <w:t>Esa tarde bajé sola a la playa. Me senté sobre una roca y miré el horizonte. Cerré los ojos y escuché el sonido de las olas. Entre ellas oía una voz lejana: "Lo siento". Respondí en silencio: "Yo también". El perdón no borra lo sucedido, pero rompe las cadenas que nos atan al pasado. No hay castigo más grande que vivir con el peso de tu propia culpa.</w:t>
      </w:r>
    </w:p>
    <w:p>
      <w:r>
        <w:rPr>
          <w:sz w:val="22"/>
        </w:rPr>
        <w:t>Al día siguiente, Roberto y yo plantamos un árbol frente a la casa. Era un olivo joven, símbolo de paz. "¿Qué vas a hacer ahora, mamá?". "Vivir, hijo, nada más. Y si ella vuelve, la miraré a los ojos y le desearé lo que nunca tuvo: descanso". Esa noche encendí una vela frente al retrato de Ricardo. "Lo logré", le dije. "Todo volvió a su lugar".</w:t>
      </w:r>
    </w:p>
    <w:p>
      <w:r>
        <w:rPr>
          <w:sz w:val="22"/>
        </w:rPr>
        <w:t>Hoy cuando miro atrás entiendo que el dolor no me destruyó, me enseñó a nacer de nuevo. Aprendí que perdonar no es olvidar, sino decidir que ya no vivirás prisionera del pasado. Hay heridas que cicatrizan con el silencio y verdades que solo el mar sabe guardar.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