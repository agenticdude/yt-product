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008B"/>
          <w:sz w:val="48"/>
        </w:rPr>
        <w:t>Story 1</w:t>
      </w:r>
    </w:p>
    <w:p/>
    <w:p>
      <w:r>
        <w:rPr>
          <w:b/>
          <w:color w:val="DC143C"/>
          <w:sz w:val="32"/>
        </w:rPr>
        <w:t>📊 YouTube Metadata</w:t>
      </w:r>
    </w:p>
    <w:p/>
    <w:p>
      <w:r>
        <w:rPr>
          <w:b/>
          <w:color w:val="666666"/>
        </w:rPr>
        <w:t>Title:</w:t>
      </w:r>
    </w:p>
    <w:p>
      <w:r>
        <w:rPr>
          <w:sz w:val="24"/>
        </w:rPr>
        <w:t>Mi Empleada de Limpieza Descubrió el SECRETO que Cambió Mi Vida Para Siempre</w:t>
      </w:r>
    </w:p>
    <w:p/>
    <w:p>
      <w:r>
        <w:rPr>
          <w:b/>
          <w:color w:val="666666"/>
        </w:rPr>
        <w:t>Thumbnail Text:</w:t>
      </w:r>
    </w:p>
    <w:p>
      <w:r>
        <w:rPr>
          <w:sz w:val="24"/>
        </w:rPr>
        <w:t>"HABÍA UN HOMBRE ARRIBA EN SU HABITACIÓN" - Una simple llamada telefónica destapó una CONSPIRACIÓN GUBERNAMENTAL que involucra a su propio ESPOSO. Lo que descubrió después la dejó SIN ALIENTO. Una historia REAL que cambiará tu perspectiva sobre los SECRETOS FAMILIARES.</w:t>
      </w:r>
    </w:p>
    <w:p/>
    <w:p>
      <w:r>
        <w:rPr>
          <w:b/>
          <w:color w:val="666666"/>
        </w:rPr>
        <w:t>Hook:</w:t>
      </w:r>
    </w:p>
    <w:p>
      <w:r>
        <w:rPr>
          <w:sz w:val="24"/>
        </w:rPr>
        <w:t>¡SE QUEDÓ HELADA!</w:t>
      </w:r>
    </w:p>
    <w:p/>
    <w:p>
      <w:r>
        <w:rPr>
          <w:b/>
          <w:color w:val="666666"/>
        </w:rPr>
        <w:t>Description:</w:t>
      </w:r>
    </w:p>
    <w:p>
      <w:r>
        <w:rPr>
          <w:sz w:val="24"/>
        </w:rPr>
        <w:t>Una empleada de limpieza hace una llamada que cambia todo. Lo que comenzó como un día normal se convirtió en el descubrimiento de una conspiración que involucra a su propio esposo.</w:t>
        <w:br/>
        <w:t>Una historia de valor, verdad y amor que te mantendrá al borde de tu asiento hasta el final.</w:t>
      </w:r>
    </w:p>
    <w:p/>
    <w:p>
      <w:r>
        <w:rPr>
          <w:b/>
          <w:color w:val="666666"/>
        </w:rPr>
        <w:t>Tags:</w:t>
      </w:r>
    </w:p>
    <w:p>
      <w:r>
        <w:rPr>
          <w:i/>
          <w:sz w:val="22"/>
        </w:rPr>
        <w:t>historia real, conspiración, secretos familiares, misterio, suspenso, drama familiar, verdad oculta, valor, amor incondicional, nueva vida</w:t>
      </w:r>
    </w:p>
    <w:p>
      <w:r>
        <w:br/>
        <w:t>============================================================</w:t>
        <w:br/>
      </w:r>
    </w:p>
    <w:p>
      <w:r>
        <w:rPr>
          <w:b/>
          <w:color w:val="006400"/>
          <w:sz w:val="32"/>
        </w:rPr>
        <w:t>📖 Story Content</w:t>
      </w:r>
    </w:p>
    <w:p/>
    <w:p>
      <w:r>
        <w:rPr>
          <w:sz w:val="22"/>
        </w:rPr>
        <w:t>Jamás pensé que una empleada de limpieza podría revelar un misterio que transformaría mi existencia para siempre. Su voz telefónica apenas se escuchaba. "Señora, ¿alguien más tiene permiso de estar en su hogar?" Mi alma se paralizó cuando contesté que no. "Hay un individuo arriba en su alcoba." En ese instante no imaginaba que la persona oculta en mi residencia estaba mucho más cerca de mí de lo que podría concebir. Todo inició un jueves de abril. El sol resplandecía con fuerza, pero el calor no bastaba para eliminar la humedad acumulada en los muros de mi casa centenaria. Siempre aborrecí esa sensación pegajosa primaveral, la manera en que los muebles parecían absorber el aire denso. Decidí que era el momento ideal para una limpieza profunda. Mi marido Ricardo se encontraba en un viaje comercial, mis hijas en el colegio y yo tenía toda una jornada laboral por delante en la oficina. La casa permanecería desocupada todo el día, la oportunidad perfecta para contratar a alguien que realizara una limpieza general. Recordé a Carmen, una muchacha que mi vecina me había sugerido semanas antes, joven, eficaz y lo más importante, disponible inmediatamente. La contacté temprano, le expliqué sobre la casa, las tres llaves necesarias para abrir los distintos cerrojos de la entrada principal, una obsesión de mi esposo tras un robo en el vecindario, y le dije que retornaría solo al finalizar el día. Carmen parecía entusiasmada con el trabajo y acordamos todo rápidamente. "No se preocupe, señora Alejandra Vázquez, dejaré todo perfecto", prometió con su voz armoniosa. Entregué las llaves antes de ir a laborar y continué mi rutina normalmente. La jornada transcurrió sin contratiempos, reuniones productivas, almuerzo con compañeros y esa ansiedad típica de quien sabe que regresará a una casa limpia y aromática. Estaba en una junta importante cuando mi celular vibró discretamente en el bolsillo del saco. Lo ignoré las primeras ocasiones, pero cuando la llamada se repitió por tercera vez, pedí disculpas y salí del salón. Era Carmen. Su nombre parpadeaba en la pantalla insistentemente. "Bueno, Carmen, ¿está todo en orden?", pregunté ya imaginando algún inconveniente con los productos de limpieza o alguna duda sobre cómo operar la lavadora, pero lo que provino del otro lado de la línea me congeló la sangre. "Señora Alejandra." Su voz era un murmullo tembloroso, tan bajo que debí presionar el teléfono con fuerza contra el oído para escucharla. "¿Hay alguien más autorizado a permanecer en su casa?" Mi cuerpo se tensó al instante. "No, ¿por qué?" "Hay una persona allá arriba en el segundo piso en su habitación", murmuró la voz vacilante. "Yo estaba limpiando el corredor cuando escuché pasos. Pensé que era la madera antigua que crujía, pero después vi una sombra pasar por la rendija de la puerta." El aire escapó de mis pulmones como si alguien me hubiera golpeado en el estómago. Nadie debería estar en casa. Nadie. "Salga de ahí inmediatamente. Llame a la policía", grité al teléfono corriendo ya hacia el estacionamiento con las llaves del automóvil en la mano. Mi mente giraba en un remolino de pensamientos. Sería un ladrón, alguien que nos vigilaba y sabía exactamente cuándo la casa estaría vacía. Las imágenes de nuestras pertenencias, de las alhajas de mi abuela guardadas en el cajón de la habitación, de los aparatos electrónicos distribuidos por la casa. Todo eso pasó por mi cabeza en segundos. Pero lo que más me aterrorizaba era pensar en Carmen, una joven de veintitantos años, sola en una casa con un intruso. La culpa me consumía mientras conducía, excediendo el límite de velocidad, ignorando semáforos amarillos que rápidamente se ponían rojos detrás de mí. Contacté a la policía en altavoz, intentando controlar el temblor en mi voz mientras explicaba la situación. El operador me aseguró que una patrulla sería enviada de inmediato. Los veinte minutos de trayecto parecieron veinte horas. Cuando finalmente doblé en mi calle, divisé a Carmen sentada en la banqueta frente a mi casa, abrazando sus propias rodillas, el rostro pálido como el papel. Estacioné bruscamente y corrí hacia ella. "Carmen, ¿estás bien? ¿Qué ocurrió? ¿Ya llegó la policía?" Disparé las preguntas mientras me agachaba para quedar a su altura. "Salí tan pronto como colgué el teléfono", respondió la voz aún temblorosa. "Ni siquiera cerré la puerta, solo agarré mi bolsa y corrí. La policía acaba de entrar. Están revisando la casa." Miré mi casa de dos plantas con sus muros de ladrillo expuesto y ventanas antiguas. Parecía tan pacífica por fuera, pero la idea de que había un desconocido ahí dentro me provocaba náuseas. Dos policías salieron por la puerta principal en ese momento, sus expresiones serias mientras caminaban en nuestra dirección. "¿Señora Alejandra Vázquez?", preguntó el mayor de ellos, un hombre de mediana edad con canas en las sienes. "Sí, soy yo", respondí levantándome rápidamente. "Realizamos una búsqueda completa en la casa. Revisamos todas las habitaciones, armarios, debajo de las camas, incluso el desván y el sótano. No hay nadie ahí dentro." Fruncí el ceño, confundida. "¿Está seguro? Carmen vio a alguien arriba." El policía asintió con firmeza. "Absolutamente. No hay señales de allanamiento. Todas las ventanas y puertas están intactas. Nada parece haber sido movido o robado." Miré a Carmen, que parecía tan confundida como yo. "Pero yo vi a alguien", insistió, su voz más firme ahora. "No fue mi imaginación. Era un hombre, estoy segura. Vi su sombra pasar por la puerta del cuarto principal." El otro policía, más joven y con una expresión más comprensiva intervino. "A veces en casas antiguas como esta, la luz crea sombras extrañas. Pudo haber sido un reflejo o tal vez un animal que entró por alguna rendija que no notamos." Pero yo conocía la mirada de Carmen. No era la mirada de alguien que había visto un reflejo o confundido una sombra. Era la mirada de alguien genuinamente asustado. Lo que siguió cambiaría mi vida para siempre. Al explorar mi hogar, descubrí evidencias de una conspiración que involucraba a mi propio esposo, documentos ocultos que revelaban su participación en un proyecto gubernamental secreto, y la verdad sobre la muerte aparentemente accidental de un colega que había descubierto demasiado. La persona que Carmen había visto no era un ladrón común, sino un agente encubierto buscando pruebas que podrían exponer un esquema de vigilancia masiva que amenazaba las libertades civiles de todo el país. Mi esposo Ricardo, el hombre que amaba y con quien había construido una familia, resultó ser un héroe secreto que arriesgaba todo por exponer la verdad. Juntos enfrentamos persecuciones, traiciones y amenazas, pero también descubrimos el poder del valor cuando se lucha por lo correcto. Al final, nuestra familia se vio obligada a reubicarse, a comenzar una nueva vida lejos de todo lo conocido, pero unidos por una verdad que había liberado no solo a nosotros, sino a toda una nación de un sistema corrupto de vigilancia ilegal. La llamada de Carmen no solo salvó nuestras vidas, sino que desencadenó una revolución de transparencia que cambió para siempre el curso de la historia.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